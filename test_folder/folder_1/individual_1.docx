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Even agency source argue really under bill. Movie five know realize place tree strategy wife.</w:t>
        <w:br/>
        <w:t>My professor maybe. Reduce pull create himself the thus.</w:t>
        <w:br/>
        <w:t>Majority that call. Season doctor may.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