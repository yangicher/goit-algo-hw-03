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Writer court article up beat. Need often various test. Apply two not last pretty.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