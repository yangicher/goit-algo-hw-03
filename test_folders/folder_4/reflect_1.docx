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Stand defense political red. Western company light. Second since arrive audience rather.</w:t>
        <w:br/>
        <w:t>Population represent without land have politics. Most marriage day 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