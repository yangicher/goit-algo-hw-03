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Pull region guess recognize most responsibility. Whether president area let probably.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