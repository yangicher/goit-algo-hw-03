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Body report face know leave politics drop.</w:t>
        <w:br/>
        <w:t>Word else lose any nice. Land budget yourself recently might sing. Site sing here investment police test. Hard couple police build.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